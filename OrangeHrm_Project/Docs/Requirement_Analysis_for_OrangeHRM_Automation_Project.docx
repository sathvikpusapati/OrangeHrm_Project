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 Analysis for OrangeHRM Automation Project</w:t>
      </w:r>
    </w:p>
    <w:p>
      <w:pPr>
        <w:pStyle w:val="Heading2"/>
      </w:pPr>
      <w:r>
        <w:t>1. Project Scope and Objectives</w:t>
      </w:r>
    </w:p>
    <w:p>
      <w:r>
        <w:t>Project Scope: Automate various functionalities in the OrangeHRM demo application, including login, job titles, pay grades, employment status, job categories, employee management, and work shifts.</w:t>
      </w:r>
    </w:p>
    <w:p>
      <w:r>
        <w:t>Objectives:</w:t>
      </w:r>
    </w:p>
    <w:p>
      <w:pPr>
        <w:pStyle w:val="ListBullet"/>
      </w:pPr>
      <w:r>
        <w:t>• Verify the accuracy of different functionalities in the OrangeHRM system.</w:t>
      </w:r>
    </w:p>
    <w:p>
      <w:pPr>
        <w:pStyle w:val="ListBullet"/>
      </w:pPr>
      <w:r>
        <w:t>• Ensure that each feature can be accessed, modified, and saved successfully using automated scripts.</w:t>
      </w:r>
    </w:p>
    <w:p>
      <w:pPr>
        <w:pStyle w:val="ListBullet"/>
      </w:pPr>
      <w:r>
        <w:t>• Validate the login/logout functionality for user access control.</w:t>
      </w:r>
    </w:p>
    <w:p>
      <w:pPr>
        <w:pStyle w:val="Heading2"/>
      </w:pPr>
      <w:r>
        <w:t>2. Functional Requirements</w:t>
      </w:r>
    </w:p>
    <w:p>
      <w:pPr>
        <w:pStyle w:val="Heading3"/>
      </w:pPr>
      <w:r>
        <w:t>Login and Logout</w:t>
      </w:r>
    </w:p>
    <w:p>
      <w:pPr>
        <w:pStyle w:val="ListBullet"/>
      </w:pPr>
      <w:r>
        <w:t>Ability to log in with valid credentials.</w:t>
      </w:r>
    </w:p>
    <w:p>
      <w:pPr>
        <w:pStyle w:val="ListBullet"/>
      </w:pPr>
      <w:r>
        <w:t>Ensure login failure with invalid credentials.</w:t>
      </w:r>
    </w:p>
    <w:p>
      <w:pPr>
        <w:pStyle w:val="ListBullet"/>
      </w:pPr>
      <w:r>
        <w:t>Verify that the dashboard loads upon successful login.</w:t>
      </w:r>
    </w:p>
    <w:p>
      <w:pPr>
        <w:pStyle w:val="ListBullet"/>
      </w:pPr>
      <w:r>
        <w:t>Ensure successful logout and redirection to the login page.</w:t>
      </w:r>
    </w:p>
    <w:p>
      <w:pPr>
        <w:pStyle w:val="Heading3"/>
      </w:pPr>
      <w:r>
        <w:t>Job Title Management</w:t>
      </w:r>
    </w:p>
    <w:p>
      <w:pPr>
        <w:pStyle w:val="ListBullet"/>
      </w:pPr>
      <w:r>
        <w:t>Navigate to the Job Titles page.</w:t>
      </w:r>
    </w:p>
    <w:p>
      <w:pPr>
        <w:pStyle w:val="ListBullet"/>
      </w:pPr>
      <w:r>
        <w:t>Verify the list of job titles displayed.</w:t>
      </w:r>
    </w:p>
    <w:p>
      <w:pPr>
        <w:pStyle w:val="ListBullet"/>
      </w:pPr>
      <w:r>
        <w:t>Add, delete, and edit job titles.</w:t>
      </w:r>
    </w:p>
    <w:p>
      <w:pPr>
        <w:pStyle w:val="Heading3"/>
      </w:pPr>
      <w:r>
        <w:t>Pay Grades</w:t>
      </w:r>
    </w:p>
    <w:p>
      <w:pPr>
        <w:pStyle w:val="ListBullet"/>
      </w:pPr>
      <w:r>
        <w:t>Navigate to Pay Grades and ensure the list of grades is loaded.</w:t>
      </w:r>
    </w:p>
    <w:p>
      <w:pPr>
        <w:pStyle w:val="ListBullet"/>
      </w:pPr>
      <w:r>
        <w:t>Add a new pay grade and assign currencies.</w:t>
      </w:r>
    </w:p>
    <w:p>
      <w:pPr>
        <w:pStyle w:val="ListBullet"/>
      </w:pPr>
      <w:r>
        <w:t>Delete and update existing pay grades.</w:t>
      </w:r>
    </w:p>
    <w:p>
      <w:pPr>
        <w:pStyle w:val="Heading3"/>
      </w:pPr>
      <w:r>
        <w:t>Employment Status</w:t>
      </w:r>
    </w:p>
    <w:p>
      <w:pPr>
        <w:pStyle w:val="ListBullet"/>
      </w:pPr>
      <w:r>
        <w:t>Access and verify Employment Status options.</w:t>
      </w:r>
    </w:p>
    <w:p>
      <w:pPr>
        <w:pStyle w:val="ListBullet"/>
      </w:pPr>
      <w:r>
        <w:t>Add, delete, and update employment status records.</w:t>
      </w:r>
    </w:p>
    <w:p>
      <w:pPr>
        <w:pStyle w:val="Heading3"/>
      </w:pPr>
      <w:r>
        <w:t>Job Categories</w:t>
      </w:r>
    </w:p>
    <w:p>
      <w:pPr>
        <w:pStyle w:val="ListBullet"/>
      </w:pPr>
      <w:r>
        <w:t>Navigate to Job Categories.</w:t>
      </w:r>
    </w:p>
    <w:p>
      <w:pPr>
        <w:pStyle w:val="ListBullet"/>
      </w:pPr>
      <w:r>
        <w:t>Add, delete, and update job categories.</w:t>
      </w:r>
    </w:p>
    <w:p>
      <w:pPr>
        <w:pStyle w:val="ListBullet"/>
      </w:pPr>
      <w:r>
        <w:t>Check for duplicate job categories to avoid redundancy.</w:t>
      </w:r>
    </w:p>
    <w:p>
      <w:pPr>
        <w:pStyle w:val="Heading3"/>
      </w:pPr>
      <w:r>
        <w:t>Employee Management</w:t>
      </w:r>
    </w:p>
    <w:p>
      <w:pPr>
        <w:pStyle w:val="ListBullet"/>
      </w:pPr>
      <w:r>
        <w:t>Navigate to Add Employee page.</w:t>
      </w:r>
    </w:p>
    <w:p>
      <w:pPr>
        <w:pStyle w:val="ListBullet"/>
      </w:pPr>
      <w:r>
        <w:t>Add a new employee with details (e.g., personal, job, and contact details).</w:t>
      </w:r>
    </w:p>
    <w:p>
      <w:pPr>
        <w:pStyle w:val="ListBullet"/>
      </w:pPr>
      <w:r>
        <w:t>Delete an existing employee record.</w:t>
      </w:r>
    </w:p>
    <w:p>
      <w:pPr>
        <w:pStyle w:val="ListBullet"/>
      </w:pPr>
      <w:r>
        <w:t>Verify details of the added employee.</w:t>
      </w:r>
    </w:p>
    <w:p>
      <w:pPr>
        <w:pStyle w:val="Heading3"/>
      </w:pPr>
      <w:r>
        <w:t>Work Shifts</w:t>
      </w:r>
    </w:p>
    <w:p>
      <w:pPr>
        <w:pStyle w:val="ListBullet"/>
      </w:pPr>
      <w:r>
        <w:t>Navigate to Work Shifts page.</w:t>
      </w:r>
    </w:p>
    <w:p>
      <w:pPr>
        <w:pStyle w:val="ListBullet"/>
      </w:pPr>
      <w:r>
        <w:t>Fetch the list of available work shifts.</w:t>
      </w:r>
    </w:p>
    <w:p>
      <w:pPr>
        <w:pStyle w:val="ListBullet"/>
      </w:pPr>
      <w:r>
        <w:t>Add, delete, and update work shift records.</w:t>
      </w:r>
    </w:p>
    <w:p>
      <w:pPr>
        <w:pStyle w:val="Heading2"/>
      </w:pPr>
      <w:r>
        <w:t>3. Non-Functional Requirements</w:t>
      </w:r>
    </w:p>
    <w:p>
      <w:pPr>
        <w:pStyle w:val="ListBullet"/>
      </w:pPr>
      <w:r>
        <w:t>Performance: The automation should execute each operation in a reasonable amount of time (e.g., loading each page within a few seconds).</w:t>
      </w:r>
    </w:p>
    <w:p>
      <w:pPr>
        <w:pStyle w:val="ListBullet"/>
      </w:pPr>
      <w:r>
        <w:t>Usability: Automation scripts should be easy to configure, maintain, and extend.</w:t>
      </w:r>
    </w:p>
    <w:p>
      <w:pPr>
        <w:pStyle w:val="ListBullet"/>
      </w:pPr>
      <w:r>
        <w:t>Reliability: Scripts should handle exceptions (e.g., network issues) and validate outputs at each step.</w:t>
      </w:r>
    </w:p>
    <w:p>
      <w:pPr>
        <w:pStyle w:val="ListBullet"/>
      </w:pPr>
      <w:r>
        <w:t>Security: Ensure that login credentials and other sensitive data are handled securely within the scripts.</w:t>
      </w:r>
    </w:p>
    <w:p>
      <w:pPr>
        <w:pStyle w:val="ListBullet"/>
      </w:pPr>
      <w:r>
        <w:t>Compatibility: The automation should work on common browsers (like Firefox, Chrome) and their recent versions.</w:t>
      </w:r>
    </w:p>
    <w:p>
      <w:pPr>
        <w:pStyle w:val="Heading2"/>
      </w:pPr>
      <w:r>
        <w:t>4. Technical Requirements</w:t>
      </w:r>
    </w:p>
    <w:p>
      <w:pPr>
        <w:pStyle w:val="ListBullet"/>
      </w:pPr>
      <w:r>
        <w:t>Automation Framework: TestNG or Cucumber is specified as the test framework.</w:t>
      </w:r>
    </w:p>
    <w:p>
      <w:pPr>
        <w:pStyle w:val="ListBullet"/>
      </w:pPr>
      <w:r>
        <w:t>Programming Language: Java, using Selenium WebDriver for browser automation.</w:t>
      </w:r>
    </w:p>
    <w:p>
      <w:pPr>
        <w:pStyle w:val="ListBullet"/>
      </w:pPr>
      <w:r>
        <w:t>Configuration Management: Store URLs, login credentials, and other configuration settings in external files (e.g., .properties files accessed via File_Utils class).</w:t>
      </w:r>
    </w:p>
    <w:p>
      <w:pPr>
        <w:pStyle w:val="ListBullet"/>
      </w:pPr>
      <w:r>
        <w:t>Logging and Reporting: Generate logs for each test step and produce reports after test execution.</w:t>
      </w:r>
    </w:p>
    <w:p>
      <w:pPr>
        <w:pStyle w:val="Heading2"/>
      </w:pPr>
      <w:r>
        <w:t>5. Defining Acceptance Criteria</w:t>
      </w:r>
    </w:p>
    <w:p>
      <w:pPr>
        <w:pStyle w:val="ListBullet"/>
      </w:pPr>
      <w:r>
        <w:t>Login/Logout: Successful login with valid credentials, failed login with invalid credentials, and successful logout after each operation.</w:t>
      </w:r>
    </w:p>
    <w:p>
      <w:pPr>
        <w:pStyle w:val="ListBullet"/>
      </w:pPr>
      <w:r>
        <w:t>Navigation: Each page should load with the expected title and elements.</w:t>
      </w:r>
    </w:p>
    <w:p>
      <w:pPr>
        <w:pStyle w:val="ListBullet"/>
      </w:pPr>
      <w:r>
        <w:t>CRUD Operations (Create, Read, Update, Delete): For job titles, pay grades, employment statuses, job categories, employees, and work shifts, verify:</w:t>
        <w:br/>
        <w:t xml:space="preserve">  - Creation: New records are saved and displayed correctly.</w:t>
        <w:br/>
        <w:t xml:space="preserve">  - Read: Existing records are correctly loaded.</w:t>
        <w:br/>
        <w:t xml:space="preserve">  - Update: Edited records reflect the changes.</w:t>
        <w:br/>
        <w:t xml:space="preserve">  - Delete: Removed records are no longer visible.</w:t>
      </w:r>
    </w:p>
    <w:p>
      <w:pPr>
        <w:pStyle w:val="Heading2"/>
      </w:pPr>
      <w:r>
        <w:t>6. Constraints</w:t>
      </w:r>
    </w:p>
    <w:p>
      <w:pPr>
        <w:pStyle w:val="ListBullet"/>
      </w:pPr>
      <w:r>
        <w:t>Data Dependency: Test data for employee records, job titles, and pay grades should be unique or reset between tests to prevent duplicates.</w:t>
      </w:r>
    </w:p>
    <w:p>
      <w:pPr>
        <w:pStyle w:val="ListBullet"/>
      </w:pPr>
      <w:r>
        <w:t>Environment Dependency: Tests should run in a stable environment, with the assumption that the OrangeHRM demo application is accessible.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